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24"/>
        </w:rPr>
        <w:t>AI Interaction Results</w:t>
      </w:r>
    </w:p>
    <w:p>
      <w:r>
        <w:rPr>
          <w:sz w:val="24"/>
        </w:rPr>
        <w:t>Timestamp: 2025-01-21T10:29:57.597050</w:t>
      </w:r>
    </w:p>
    <w:p>
      <w:r>
        <w:rPr>
          <w:sz w:val="24"/>
        </w:rPr>
        <w:t>Solve the Problem (if there is a problem in the image) Result: To solve the problems, let's first organize the information provided:</w:t>
        <w:br/>
        <w:br/>
        <w:t>**问题一：**</w:t>
        <w:br/>
        <w:t>- 小天在玩游戏。</w:t>
        <w:br/>
        <w:t>- 小九问小天游戏的难度。</w:t>
        <w:br/>
        <w:t>- 小天说游戏难度比五高一些，比七小一点。</w:t>
        <w:br/>
        <w:t>- 游戏难度只可能为整数。</w:t>
        <w:br/>
        <w:br/>
        <w:t>**问题二：**</w:t>
        <w:br/>
        <w:t>- 小春约小雪去游乐园玩过山车。</w:t>
        <w:br/>
        <w:t>- 排在她们前面有100个人。</w:t>
        <w:br/>
        <w:t>- 过山车一个流程可以载20个人。</w:t>
        <w:br/>
        <w:t>- 一个流程包括上客、落客加游玩大概5分钟。</w:t>
        <w:br/>
        <w:t>- 需要计算小春小雪大概要等多久，只需精确到小时。</w:t>
        <w:br/>
        <w:br/>
        <w:t>Now, let's solve each problem:</w:t>
        <w:br/>
        <w:br/>
        <w:t>**问题一：**</w:t>
        <w:br/>
        <w:t>The game difficulty is an integer greater than 5 and less than 7. Therefore, the only possible integer is 6.</w:t>
        <w:br/>
        <w:br/>
        <w:t>**问题二：**</w:t>
        <w:br/>
        <w:t>- There are 100 people in front of 小春 and 小雪.</w:t>
        <w:br/>
        <w:t>- Each ride can take 20 people.</w:t>
        <w:br/>
        <w:t>- Therefore, the number of rides needed is \( \lceil \frac{100}{20} \rceil = 5 \) rides.</w:t>
        <w:br/>
        <w:t>- Each ride takes approximately 5 minutes.</w:t>
        <w:br/>
        <w:t>- Total waiting time is \( 5 \times 5 = 25 \) minutes.</w:t>
        <w:br/>
        <w:t>- Converting minutes to hours, 25 minutes is approximately 0.42 hours.</w:t>
        <w:br/>
        <w:t>- Rounding to the nearest hour, 小春 and 小雪 need to wait approximately 0 hours.</w:t>
        <w:br/>
        <w:br/>
        <w:t>**Answers:**</w:t>
        <w:br/>
        <w:t>1. 小天玩的游戏难度为6。</w:t>
        <w:br/>
        <w:t>2. 小春小雪大概要等0小时。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